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Computer &amp; IT Maintenance Completion Form</w:t>
      </w:r>
    </w:p>
    <w:p>
      <w:r>
        <w:t>Date: ____ / ____ / ______</w:t>
        <w:tab/>
        <w:tab/>
        <w:t>Job/Reference No.: _________________________</w:t>
      </w:r>
    </w:p>
    <w:p>
      <w:pPr>
        <w:pStyle w:val="Heading2"/>
      </w:pPr>
      <w:r>
        <w:t>Client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 Name (Staff/Department):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Phone/Extension (optional):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p>
      <w:pPr>
        <w:pStyle w:val="Heading2"/>
      </w:pPr>
      <w:r>
        <w:t>Equipment / System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Device/Equipment Type: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Serial/Asset No.: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  <w:tr>
        <w:tc>
          <w:tcPr>
            <w:tcW w:type="dxa" w:w="4320"/>
          </w:tcPr>
          <w:p>
            <w:r>
              <w:t>Location (Office/Department):</w:t>
            </w:r>
          </w:p>
        </w:tc>
        <w:tc>
          <w:tcPr>
            <w:tcW w:type="dxa" w:w="4320"/>
          </w:tcPr>
          <w:p>
            <w:r>
              <w:t>__________________________</w:t>
            </w:r>
          </w:p>
        </w:tc>
      </w:tr>
    </w:tbl>
    <w:p>
      <w:pPr>
        <w:pStyle w:val="Heading2"/>
      </w:pPr>
      <w:r>
        <w:t>Maintenance / Service Checklist</w:t>
      </w:r>
    </w:p>
    <w:p>
      <w:r>
        <w:t>Computer &amp; System Maintenance</w:t>
      </w:r>
    </w:p>
    <w:p>
      <w:pPr>
        <w:pStyle w:val="ListBullet"/>
      </w:pPr>
      <w:r>
        <w:t>[ ] Operating system installation / update</w:t>
      </w:r>
    </w:p>
    <w:p>
      <w:pPr>
        <w:pStyle w:val="ListBullet"/>
      </w:pPr>
      <w:r>
        <w:t>[ ] Antivirus installation / virus removal</w:t>
      </w:r>
    </w:p>
    <w:p>
      <w:pPr>
        <w:pStyle w:val="ListBullet"/>
      </w:pPr>
      <w:r>
        <w:t>[ ] Software installation / configuration</w:t>
      </w:r>
    </w:p>
    <w:p>
      <w:pPr>
        <w:pStyle w:val="ListBullet"/>
      </w:pPr>
      <w:r>
        <w:t>[ ] User account / system management</w:t>
      </w:r>
    </w:p>
    <w:p>
      <w:pPr>
        <w:pStyle w:val="ListBullet"/>
      </w:pPr>
      <w:r>
        <w:t>[ ] Data backup / recovery</w:t>
      </w:r>
    </w:p>
    <w:p>
      <w:pPr>
        <w:pStyle w:val="ListBullet"/>
      </w:pPr>
      <w:r>
        <w:t>[ ] System performance optimization</w:t>
      </w:r>
    </w:p>
    <w:p>
      <w:r>
        <w:t>Hardware &amp; Peripheral Maintenance</w:t>
      </w:r>
    </w:p>
    <w:p>
      <w:pPr>
        <w:pStyle w:val="ListBullet"/>
      </w:pPr>
      <w:r>
        <w:t>[ ] Hardware repair / replacement</w:t>
      </w:r>
    </w:p>
    <w:p>
      <w:pPr>
        <w:pStyle w:val="ListBullet"/>
      </w:pPr>
      <w:r>
        <w:t>[ ] Printer / scanner servicing</w:t>
      </w:r>
    </w:p>
    <w:p>
      <w:pPr>
        <w:pStyle w:val="ListBullet"/>
      </w:pPr>
      <w:r>
        <w:t>[ ] Monitor / display check</w:t>
      </w:r>
    </w:p>
    <w:p>
      <w:pPr>
        <w:pStyle w:val="ListBullet"/>
      </w:pPr>
      <w:r>
        <w:t>[ ] UPS / power maintenance</w:t>
      </w:r>
    </w:p>
    <w:p>
      <w:r>
        <w:t>Network &amp; Cabling</w:t>
      </w:r>
    </w:p>
    <w:p>
      <w:pPr>
        <w:pStyle w:val="ListBullet"/>
      </w:pPr>
      <w:r>
        <w:t>[ ] Network configuration</w:t>
      </w:r>
    </w:p>
    <w:p>
      <w:pPr>
        <w:pStyle w:val="ListBullet"/>
      </w:pPr>
      <w:r>
        <w:t>[ ] Cable management / replacement</w:t>
      </w:r>
    </w:p>
    <w:p>
      <w:pPr>
        <w:pStyle w:val="ListBullet"/>
      </w:pPr>
      <w:r>
        <w:t>[ ] Switch / router configuration</w:t>
      </w:r>
    </w:p>
    <w:p>
      <w:pPr>
        <w:pStyle w:val="ListBullet"/>
      </w:pPr>
      <w:r>
        <w:t>[ ] Internet connectivity troubleshooting</w:t>
      </w:r>
    </w:p>
    <w:p>
      <w:r>
        <w:t>Preventive Maintenance</w:t>
      </w:r>
    </w:p>
    <w:p>
      <w:pPr>
        <w:pStyle w:val="ListBullet"/>
      </w:pPr>
      <w:r>
        <w:t>[ ] Cleaning (dust removal, air blowing, etc.)</w:t>
      </w:r>
    </w:p>
    <w:p>
      <w:pPr>
        <w:pStyle w:val="ListBullet"/>
      </w:pPr>
      <w:r>
        <w:t>[ ] Checking system logs</w:t>
      </w:r>
    </w:p>
    <w:p>
      <w:pPr>
        <w:pStyle w:val="ListBullet"/>
      </w:pPr>
      <w:r>
        <w:t>[ ] Security patch updates</w:t>
      </w:r>
    </w:p>
    <w:p>
      <w:pPr>
        <w:pStyle w:val="ListBullet"/>
      </w:pPr>
      <w:r>
        <w:t>[ ] Other (specify): _______________________________</w:t>
      </w:r>
    </w:p>
    <w:p>
      <w:pPr>
        <w:pStyle w:val="Heading2"/>
      </w:pPr>
      <w:r>
        <w:t>Work Details</w:t>
      </w:r>
    </w:p>
    <w:p>
      <w:r>
        <w:t>Details of Work Performed:</w:t>
        <w:br/>
        <w:t>____________________________________________________________</w:t>
        <w:br/>
        <w:t>____________________________________________________________</w:t>
        <w:br/>
        <w:t>____________________________________________________________</w:t>
      </w:r>
    </w:p>
    <w:p>
      <w:r>
        <w:t>Parts Replaced (if any):</w:t>
        <w:br/>
        <w:t>____________________________________________________________</w:t>
      </w:r>
    </w:p>
    <w:p>
      <w:pPr>
        <w:pStyle w:val="Heading2"/>
      </w:pPr>
      <w:r>
        <w:t>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Technician (Completed by):</w:t>
              <w:br/>
              <w:br/>
              <w:t>Name: ____________________</w:t>
              <w:br/>
              <w:t>Signature: _________________</w:t>
              <w:br/>
              <w:t>Date: ____/____/______</w:t>
            </w:r>
          </w:p>
        </w:tc>
        <w:tc>
          <w:tcPr>
            <w:tcW w:type="dxa" w:w="4320"/>
          </w:tcPr>
          <w:p>
            <w:r>
              <w:t>Client (Job Accepted &amp; Confirmed):</w:t>
              <w:br/>
              <w:br/>
              <w:t>Name: ____________________</w:t>
              <w:br/>
              <w:t>Signature: _________________</w:t>
              <w:br/>
              <w:t>Date: ____/____/______</w:t>
            </w:r>
          </w:p>
        </w:tc>
      </w:tr>
    </w:tbl>
    <w:p>
      <w:r>
        <w:br/>
        <w:t>✅ Note: Please check the system before signing. By signing, you confirm that maintenance/service has been completed and accepted.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